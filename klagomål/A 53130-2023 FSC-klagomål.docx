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53130-2023 i Kristinehamns kommun</w:t>
      </w:r>
    </w:p>
    <w:p>
      <w:r>
        <w:t>Detta dokument behandlar höga naturvärden i avverkningsanmälan A 53130-2023 i Kristinehamns kommun. Denna avverkningsanmälan inkom 2023-10-30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bombmurkla (VU, §8), brunpudrad nållav (NT), dofttaggsvamp (NT), fyrflikig jordstjärna (NT), talltita (NT, §4), brandticka (S), grönpyrola (S), kamjordstjärna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130-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6585582, E 446223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