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11656-2025 i Kristinehamns kommun</w:t>
      </w:r>
    </w:p>
    <w:p>
      <w:r>
        <w:t>Detta dokument behandlar höga naturvärden i avverkningsanmälan A 11656-2025 i Kristinehamns kommun. Denna avverkningsanmälan inkom 2025-03-11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stor sotdyna (NT), gulnål (S), kornig nållav (S), lönnlav (S), rostfläck (S), åkergroda (§4a)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11656-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6546145, E 449525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p>
      <w:pPr>
        <w:pStyle w:val="Heading1"/>
      </w:pPr>
      <w:r>
        <w:t>Fridlysta arter</w:t>
      </w:r>
    </w:p>
    <w:p>
      <w:r>
        <w:t>Följande fridlysta arter har sina livsmiljöer och växtplatser i den avverkningsanmälda skogen: åkergroda (§4a)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