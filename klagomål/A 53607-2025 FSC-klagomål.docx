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53607-2025 i Kristinehamns kommun</w:t>
      </w:r>
    </w:p>
    <w:p>
      <w:r>
        <w:t>Detta dokument behandlar höga naturvärden i avverkningsanmälan A 53607-2025 i Kristinehamns kommun. Denna avverkningsanmälan inkom 2025-10-30 11:12:58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53607-2025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6574860, E 460107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