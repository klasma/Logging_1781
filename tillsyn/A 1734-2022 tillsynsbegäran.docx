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avverkningsanmälan A 1734-2022 i Kristinehamns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1734-2022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