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53132-2023 i Kristinehamns kommun</w:t>
      </w:r>
    </w:p>
    <w:p>
      <w:r>
        <w:t>Detta dokument behandlar höga naturvärden i avverkningsanmälan A 53132-2023 i Kristinehamns kommun. Denna avverkningsanmälan inkom 2023-10-30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talltita (NT, §4), ullticka (NT), vedtrappmossa (NT), brandticka (S), bronshjon (S), grön sköldmossa (S, §8), grönpyrola (S), kamjordstjärna (S), vågbandad barkbock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53132-2023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6585608, E 446630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bombmurkla (VU, §8),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